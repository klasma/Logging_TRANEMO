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71925-2018 i Tranemo kommun</w:t>
      </w:r>
    </w:p>
    <w:p>
      <w:r>
        <w:t>Detta dokument behandlar höga naturvärden i avverkningsamälan A 71925-2018 i Tranemo kommun. Denna avverkningsanmälan inkom 2018-12-21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svart taggsvamp (NT), tallriska (NT)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71925-2018.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6364719, E 401305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