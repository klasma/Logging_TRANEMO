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7651-2019 i Tranemo kommun</w:t>
      </w:r>
    </w:p>
    <w:p>
      <w:r>
        <w:t>Detta dokument behandlar höga naturvärden i avverkningsamälan A 7651-2019 i Tranemo kommun. Denna avverkningsanmälan inkom 2019-02-04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tofsvipa (VU, §4), buskskvätta (NT, §4), gulsparv (NT, §4), spillkråka (NT, §4) och sävsparv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7668"/>
            <wp:docPr id="1" name="Picture 1"/>
            <wp:cNvGraphicFramePr>
              <a:graphicFrameLocks noChangeAspect="1"/>
            </wp:cNvGraphicFramePr>
            <a:graphic>
              <a:graphicData uri="http://schemas.openxmlformats.org/drawingml/2006/picture">
                <pic:pic>
                  <pic:nvPicPr>
                    <pic:cNvPr id="0" name="A 7651-2019.png"/>
                    <pic:cNvPicPr/>
                  </pic:nvPicPr>
                  <pic:blipFill>
                    <a:blip r:embed="rId16"/>
                    <a:stretch>
                      <a:fillRect/>
                    </a:stretch>
                  </pic:blipFill>
                  <pic:spPr>
                    <a:xfrm>
                      <a:off x="0" y="0"/>
                      <a:ext cx="5486400" cy="28076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6380766, E 402174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pPr>
        <w:pStyle w:val="ListBullet"/>
      </w:pPr>
      <w:r>
        <w:t>Buskskvätta (NT, §4)</w:t>
      </w:r>
    </w:p>
    <w:p>
      <w:pPr>
        <w:pStyle w:val="ListBullet"/>
      </w:pPr>
      <w:r>
        <w:t>Gulsparv (NT, §4)</w:t>
      </w:r>
    </w:p>
    <w:p>
      <w:pPr>
        <w:pStyle w:val="ListBullet"/>
      </w:pPr>
      <w:r>
        <w:t>Spillkråka (NT, §4)</w:t>
      </w:r>
    </w:p>
    <w:p>
      <w:pPr>
        <w:pStyle w:val="ListBullet"/>
      </w:pPr>
      <w:r>
        <w:t>Sävsparv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