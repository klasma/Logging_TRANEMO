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30824-2020 i Tranemo kommun</w:t>
      </w:r>
    </w:p>
    <w:p>
      <w:r>
        <w:t>Detta dokument behandlar höga naturvärden i avverkningsamälan A 30824-2020 i Tranemo kommun. Denna avverkningsanmälan inkom 2020-06-29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kattfotslav (S) och stor revmossa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30824-2020.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6363328, E 401473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