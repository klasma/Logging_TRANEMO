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8258-2019 i Tranemo kommun</w:t>
      </w:r>
    </w:p>
    <w:p>
      <w:r>
        <w:t>Detta dokument behandlar höga naturvärden i avverkningsamälan A 8258-2019 i Tranemo kommun. Denna avverkningsanmälan inkom 2019-02-05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bronshjon (S), granbarkgnagare (S), kattfotslav (S), kornknutmossa (S), stor revmossa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8258-2019.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6369636, E 401481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