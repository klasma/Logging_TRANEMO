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51852-2022 i Tranemo kommun</w:t>
      </w:r>
    </w:p>
    <w:p>
      <w:r>
        <w:t>Detta dokument behandlar höga naturvärden i avverkningsamälan A 51852-2022 i Tranemo kommun. Denna avverkningsanmälan inkom 2022-11-07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kricka (VU, §4), buskskvätta (NT, §4) och skrattmås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51852-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6387096, E 395554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Buskskvätta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